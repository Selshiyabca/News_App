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0C27" w14:textId="2F73FE67" w:rsidR="00D61D0F" w:rsidRPr="00D61D0F" w:rsidRDefault="00CB0386" w:rsidP="003C225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561C4D" w:rsidRPr="00D61D0F">
        <w:rPr>
          <w:rFonts w:ascii="Times New Roman" w:hAnsi="Times New Roman" w:cs="Times New Roman"/>
          <w:b/>
          <w:sz w:val="44"/>
          <w:szCs w:val="44"/>
        </w:rPr>
        <w:t>Frontend Development with React.js</w:t>
      </w:r>
    </w:p>
    <w:p w14:paraId="4B52E65F" w14:textId="3D0DAB63" w:rsidR="00D61D0F" w:rsidRPr="00D61D0F" w:rsidRDefault="00D61D0F" w:rsidP="003C225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61D0F">
        <w:rPr>
          <w:rFonts w:ascii="Times New Roman" w:hAnsi="Times New Roman" w:cs="Times New Roman"/>
          <w:b/>
          <w:sz w:val="44"/>
          <w:szCs w:val="44"/>
        </w:rPr>
        <w:t xml:space="preserve">Project Documentation: </w:t>
      </w:r>
      <w:r w:rsidR="00DD5859">
        <w:rPr>
          <w:rFonts w:ascii="Times New Roman" w:hAnsi="Times New Roman" w:cs="Times New Roman"/>
          <w:b/>
          <w:sz w:val="44"/>
          <w:szCs w:val="44"/>
        </w:rPr>
        <w:t>Navigate the</w:t>
      </w:r>
      <w:r w:rsidRPr="00D61D0F">
        <w:rPr>
          <w:rFonts w:ascii="Times New Roman" w:hAnsi="Times New Roman" w:cs="Times New Roman"/>
          <w:b/>
          <w:sz w:val="44"/>
          <w:szCs w:val="44"/>
        </w:rPr>
        <w:t xml:space="preserve"> News</w:t>
      </w:r>
      <w:r w:rsidR="00DD5859">
        <w:rPr>
          <w:rFonts w:ascii="Times New Roman" w:hAnsi="Times New Roman" w:cs="Times New Roman"/>
          <w:b/>
          <w:sz w:val="44"/>
          <w:szCs w:val="44"/>
        </w:rPr>
        <w:t xml:space="preserve"> landscape</w:t>
      </w:r>
    </w:p>
    <w:p w14:paraId="465C98D0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61D0F">
        <w:rPr>
          <w:rFonts w:ascii="Times New Roman" w:hAnsi="Times New Roman" w:cs="Times New Roman"/>
          <w:b/>
          <w:sz w:val="28"/>
          <w:szCs w:val="28"/>
        </w:rPr>
        <w:t>1. Introduction</w:t>
      </w:r>
    </w:p>
    <w:p w14:paraId="695F3648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D0F">
        <w:rPr>
          <w:rFonts w:ascii="Times New Roman" w:hAnsi="Times New Roman" w:cs="Times New Roman"/>
          <w:sz w:val="24"/>
          <w:szCs w:val="24"/>
        </w:rPr>
        <w:t>Project Title:</w:t>
      </w:r>
    </w:p>
    <w:p w14:paraId="04B25661" w14:textId="127CE5F3" w:rsidR="00091D5F" w:rsidRPr="00D61D0F" w:rsidRDefault="00DD5859" w:rsidP="003C2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Bangtan</w:t>
      </w:r>
      <w:r w:rsidR="00561C4D" w:rsidRPr="00D61D0F">
        <w:rPr>
          <w:rFonts w:ascii="Times New Roman" w:hAnsi="Times New Roman" w:cs="Times New Roman"/>
        </w:rPr>
        <w:t xml:space="preserve"> News</w:t>
      </w:r>
    </w:p>
    <w:p w14:paraId="48A88222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Team Members and Roles:</w:t>
      </w:r>
    </w:p>
    <w:p w14:paraId="0395235A" w14:textId="20C1E6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D0F">
        <w:rPr>
          <w:rFonts w:ascii="Times New Roman" w:hAnsi="Times New Roman" w:cs="Times New Roman"/>
          <w:b/>
        </w:rPr>
        <w:t>Team Leader</w:t>
      </w:r>
      <w:r w:rsidRPr="00D61D0F">
        <w:rPr>
          <w:rFonts w:ascii="Times New Roman" w:hAnsi="Times New Roman" w:cs="Times New Roman"/>
        </w:rPr>
        <w:t>:</w:t>
      </w:r>
      <w:r w:rsidRPr="00D61D0F">
        <w:rPr>
          <w:rFonts w:ascii="Times New Roman" w:hAnsi="Times New Roman" w:cs="Times New Roman"/>
          <w:sz w:val="24"/>
          <w:szCs w:val="24"/>
        </w:rPr>
        <w:t xml:space="preserve"> S</w:t>
      </w:r>
      <w:r w:rsidR="00DD5859">
        <w:rPr>
          <w:rFonts w:ascii="Times New Roman" w:hAnsi="Times New Roman" w:cs="Times New Roman"/>
          <w:sz w:val="24"/>
          <w:szCs w:val="24"/>
        </w:rPr>
        <w:t>elshiya X</w:t>
      </w:r>
    </w:p>
    <w:p w14:paraId="0B79F4BD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Team Members:</w:t>
      </w:r>
    </w:p>
    <w:p w14:paraId="60AE9D3F" w14:textId="5AAEE514" w:rsidR="00D61D0F" w:rsidRDefault="00D61D0F" w:rsidP="003C22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 xml:space="preserve"> S</w:t>
      </w:r>
      <w:r w:rsidR="00DD5859">
        <w:rPr>
          <w:rFonts w:ascii="Times New Roman" w:hAnsi="Times New Roman" w:cs="Times New Roman"/>
          <w:b/>
        </w:rPr>
        <w:t>anthiya S</w:t>
      </w:r>
    </w:p>
    <w:p w14:paraId="79120C77" w14:textId="103285A0" w:rsidR="00DD5859" w:rsidRDefault="00DD5859" w:rsidP="003C22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Sathya R</w:t>
      </w:r>
    </w:p>
    <w:p w14:paraId="2A5EB055" w14:textId="5503915A" w:rsidR="00DD5859" w:rsidRPr="00D61D0F" w:rsidRDefault="00DD5859" w:rsidP="003C22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Shruthi Laya B</w:t>
      </w:r>
    </w:p>
    <w:p w14:paraId="56150368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2. Project Overview</w:t>
      </w:r>
    </w:p>
    <w:p w14:paraId="7F3096CD" w14:textId="77777777" w:rsidR="00091D5F" w:rsidRDefault="00561C4D" w:rsidP="003C225F">
      <w:pPr>
        <w:spacing w:line="360" w:lineRule="auto"/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Purpose:</w:t>
      </w:r>
    </w:p>
    <w:p w14:paraId="344E9B4E" w14:textId="71B2DC22" w:rsidR="00DD5859" w:rsidRPr="00D61D0F" w:rsidRDefault="00DD5859" w:rsidP="003C225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Bangtan</w:t>
      </w:r>
      <w:r w:rsidRPr="00DD5859">
        <w:rPr>
          <w:rFonts w:ascii="Times New Roman" w:hAnsi="Times New Roman" w:cs="Times New Roman"/>
          <w:b/>
        </w:rPr>
        <w:t xml:space="preserve"> News is a web application aimed at improving the news consumption experience by delivering a smooth and interactive interface. It compiles news from various sources, organizes it into categories, and includes an advanced search feature for effortless navigation.</w:t>
      </w:r>
    </w:p>
    <w:p w14:paraId="1D5BFB40" w14:textId="77777777" w:rsidR="00091D5F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Features:</w:t>
      </w:r>
    </w:p>
    <w:p w14:paraId="35A7BD60" w14:textId="666F388C" w:rsidR="00DD5859" w:rsidRPr="00DD5859" w:rsidRDefault="00DD5859" w:rsidP="003C225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5859">
        <w:rPr>
          <w:rFonts w:ascii="Times New Roman" w:hAnsi="Times New Roman" w:cs="Times New Roman"/>
          <w:b/>
          <w:sz w:val="24"/>
          <w:szCs w:val="24"/>
        </w:rPr>
        <w:t>News is aggregated from various API sources.</w:t>
      </w:r>
    </w:p>
    <w:p w14:paraId="7F18EABB" w14:textId="03D0EB1A" w:rsidR="00DD5859" w:rsidRPr="00DD5859" w:rsidRDefault="00DD5859" w:rsidP="003C225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5859">
        <w:rPr>
          <w:rFonts w:ascii="Times New Roman" w:hAnsi="Times New Roman" w:cs="Times New Roman"/>
          <w:b/>
          <w:sz w:val="24"/>
          <w:szCs w:val="24"/>
        </w:rPr>
        <w:t>The interface is designed to be intuitive and easy to use.</w:t>
      </w:r>
    </w:p>
    <w:p w14:paraId="79F2067C" w14:textId="3DFAF868" w:rsidR="00DD5859" w:rsidRPr="00DD5859" w:rsidRDefault="00DD5859" w:rsidP="003C225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5859">
        <w:rPr>
          <w:rFonts w:ascii="Times New Roman" w:hAnsi="Times New Roman" w:cs="Times New Roman"/>
          <w:b/>
          <w:sz w:val="24"/>
          <w:szCs w:val="24"/>
        </w:rPr>
        <w:t>It offers robust search capabilities.</w:t>
      </w:r>
    </w:p>
    <w:p w14:paraId="54EFBB4E" w14:textId="610E54CA" w:rsidR="00DD5859" w:rsidRPr="00DD5859" w:rsidRDefault="00DD5859" w:rsidP="003C225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5859">
        <w:rPr>
          <w:rFonts w:ascii="Times New Roman" w:hAnsi="Times New Roman" w:cs="Times New Roman"/>
          <w:b/>
          <w:sz w:val="24"/>
          <w:szCs w:val="24"/>
        </w:rPr>
        <w:lastRenderedPageBreak/>
        <w:t>The design is visually appealing, with news presented in organized categories.</w:t>
      </w:r>
    </w:p>
    <w:p w14:paraId="6E0F3720" w14:textId="53650C8E" w:rsidR="00DD5859" w:rsidRPr="00DD5859" w:rsidRDefault="00DD5859" w:rsidP="003C225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5859">
        <w:rPr>
          <w:rFonts w:ascii="Times New Roman" w:hAnsi="Times New Roman" w:cs="Times New Roman"/>
          <w:b/>
          <w:sz w:val="24"/>
          <w:szCs w:val="24"/>
        </w:rPr>
        <w:t>Users can subscribe to receive daily news updates.</w:t>
      </w:r>
    </w:p>
    <w:p w14:paraId="618AB527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3. Architecture</w:t>
      </w:r>
    </w:p>
    <w:p w14:paraId="2154806C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Component Structure:</w:t>
      </w:r>
    </w:p>
    <w:p w14:paraId="41CF6E40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The project follows a modular React.js component structure:</w:t>
      </w:r>
    </w:p>
    <w:p w14:paraId="7D3AAAF5" w14:textId="68E3A367" w:rsidR="00C10A21" w:rsidRPr="00C10A21" w:rsidRDefault="00C10A21" w:rsidP="003C225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10A21">
        <w:rPr>
          <w:rFonts w:ascii="Times New Roman" w:hAnsi="Times New Roman" w:cs="Times New Roman"/>
        </w:rPr>
        <w:t>The Pages Folder houses various application pages.</w:t>
      </w:r>
    </w:p>
    <w:p w14:paraId="4EBD8485" w14:textId="00613CB0" w:rsidR="00C10A21" w:rsidRPr="00C10A21" w:rsidRDefault="00C10A21" w:rsidP="003C225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10A21">
        <w:rPr>
          <w:rFonts w:ascii="Times New Roman" w:hAnsi="Times New Roman" w:cs="Times New Roman"/>
        </w:rPr>
        <w:t xml:space="preserve"> The Components Folder holds reusable user interface elements.</w:t>
      </w:r>
    </w:p>
    <w:p w14:paraId="5791C48C" w14:textId="0000A2F4" w:rsidR="00C10A21" w:rsidRPr="00C10A21" w:rsidRDefault="00C10A21" w:rsidP="003C225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10A21">
        <w:rPr>
          <w:rFonts w:ascii="Times New Roman" w:hAnsi="Times New Roman" w:cs="Times New Roman"/>
        </w:rPr>
        <w:t xml:space="preserve"> The Context Folder oversees the application state with the help of the Context API.</w:t>
      </w:r>
    </w:p>
    <w:p w14:paraId="09DCAE1D" w14:textId="7FCE688E" w:rsidR="00091D5F" w:rsidRPr="00D61D0F" w:rsidRDefault="00C10A21" w:rsidP="003C225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10A21">
        <w:rPr>
          <w:rFonts w:ascii="Times New Roman" w:hAnsi="Times New Roman" w:cs="Times New Roman"/>
        </w:rPr>
        <w:t>The Styles Folder contains CSS files used for styling the application.</w:t>
      </w:r>
      <w:r w:rsidR="00561C4D" w:rsidRPr="00D61D0F">
        <w:rPr>
          <w:rFonts w:ascii="Times New Roman" w:hAnsi="Times New Roman" w:cs="Times New Roman"/>
        </w:rPr>
        <w:t>.</w:t>
      </w:r>
    </w:p>
    <w:p w14:paraId="72103F16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State Management:</w:t>
      </w:r>
    </w:p>
    <w:p w14:paraId="745123CD" w14:textId="4CDA2DE7" w:rsidR="00091D5F" w:rsidRPr="00D61D0F" w:rsidRDefault="00C10A21" w:rsidP="003C225F">
      <w:pPr>
        <w:spacing w:line="360" w:lineRule="auto"/>
        <w:rPr>
          <w:rFonts w:ascii="Times New Roman" w:hAnsi="Times New Roman" w:cs="Times New Roman"/>
        </w:rPr>
      </w:pPr>
      <w:r w:rsidRPr="00C10A21">
        <w:rPr>
          <w:rFonts w:ascii="Times New Roman" w:hAnsi="Times New Roman" w:cs="Times New Roman"/>
        </w:rPr>
        <w:t>Utilizes the Context API for managing global state as well as handling local state within individual components.</w:t>
      </w:r>
    </w:p>
    <w:p w14:paraId="67D77691" w14:textId="77777777" w:rsidR="00091D5F" w:rsidRPr="00561C4D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Routing:</w:t>
      </w:r>
    </w:p>
    <w:p w14:paraId="4FEC85B2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Implemented using React Router Dom for smooth navigation between pages.</w:t>
      </w:r>
    </w:p>
    <w:p w14:paraId="3FD1E285" w14:textId="77777777" w:rsidR="00091D5F" w:rsidRPr="00561C4D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4. Setup Instructions</w:t>
      </w:r>
    </w:p>
    <w:p w14:paraId="71EBCE86" w14:textId="77777777" w:rsidR="00091D5F" w:rsidRPr="00561C4D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Prerequisites:</w:t>
      </w:r>
    </w:p>
    <w:p w14:paraId="7E5ECC15" w14:textId="77777777" w:rsidR="00091D5F" w:rsidRPr="00D61D0F" w:rsidRDefault="00561C4D" w:rsidP="003C225F">
      <w:pPr>
        <w:spacing w:line="360" w:lineRule="auto"/>
      </w:pPr>
      <w:r w:rsidRPr="00561C4D">
        <w:rPr>
          <w:rFonts w:ascii="Times New Roman" w:hAnsi="Times New Roman" w:cs="Times New Roman"/>
        </w:rPr>
        <w:t>Node.js and npm</w:t>
      </w:r>
      <w:r w:rsidRPr="00D61D0F">
        <w:t xml:space="preserve"> (Download: </w:t>
      </w:r>
      <w:hyperlink r:id="rId6" w:history="1">
        <w:r w:rsidRPr="00561C4D">
          <w:rPr>
            <w:rStyle w:val="Hyperlink"/>
          </w:rPr>
          <w:t>https://nodejs.org/en/download</w:t>
        </w:r>
      </w:hyperlink>
      <w:r w:rsidRPr="00D61D0F">
        <w:t>)</w:t>
      </w:r>
    </w:p>
    <w:p w14:paraId="15C846EE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Git for version control (Download: </w:t>
      </w:r>
      <w:hyperlink r:id="rId7" w:history="1">
        <w:r w:rsidRPr="00561C4D">
          <w:rPr>
            <w:rStyle w:val="Hyperlink"/>
            <w:rFonts w:ascii="Times New Roman" w:hAnsi="Times New Roman" w:cs="Times New Roman"/>
          </w:rPr>
          <w:t>https://git-scm.com/downloads</w:t>
        </w:r>
      </w:hyperlink>
      <w:r w:rsidRPr="00D61D0F">
        <w:rPr>
          <w:rFonts w:ascii="Times New Roman" w:hAnsi="Times New Roman" w:cs="Times New Roman"/>
        </w:rPr>
        <w:t>)</w:t>
      </w:r>
    </w:p>
    <w:p w14:paraId="3F55D155" w14:textId="77777777" w:rsidR="00091D5F" w:rsidRPr="00561C4D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Installation:</w:t>
      </w:r>
    </w:p>
    <w:p w14:paraId="5A4C7E8C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1. Clo</w:t>
      </w:r>
      <w:r>
        <w:rPr>
          <w:rFonts w:ascii="Times New Roman" w:hAnsi="Times New Roman" w:cs="Times New Roman"/>
        </w:rPr>
        <w:t>ne the repository:</w:t>
      </w:r>
      <w:r>
        <w:rPr>
          <w:rFonts w:ascii="Times New Roman" w:hAnsi="Times New Roman" w:cs="Times New Roman"/>
        </w:rPr>
        <w:br/>
        <w:t xml:space="preserve">   git clone repository link</w:t>
      </w:r>
      <w:r w:rsidRPr="00D61D0F">
        <w:rPr>
          <w:rFonts w:ascii="Times New Roman" w:hAnsi="Times New Roman" w:cs="Times New Roman"/>
        </w:rPr>
        <w:br/>
        <w:t xml:space="preserve">   cd nexus-news</w:t>
      </w:r>
    </w:p>
    <w:p w14:paraId="439FA470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2. Install dependencies:</w:t>
      </w:r>
      <w:r w:rsidRPr="00D61D0F">
        <w:rPr>
          <w:rFonts w:ascii="Times New Roman" w:hAnsi="Times New Roman" w:cs="Times New Roman"/>
        </w:rPr>
        <w:br/>
        <w:t xml:space="preserve">   npm install</w:t>
      </w:r>
    </w:p>
    <w:p w14:paraId="5E7445E3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lastRenderedPageBreak/>
        <w:t>3. Start the development server:</w:t>
      </w:r>
      <w:r w:rsidRPr="00D61D0F">
        <w:rPr>
          <w:rFonts w:ascii="Times New Roman" w:hAnsi="Times New Roman" w:cs="Times New Roman"/>
        </w:rPr>
        <w:br/>
        <w:t xml:space="preserve">   npm start</w:t>
      </w:r>
    </w:p>
    <w:p w14:paraId="2DA9F034" w14:textId="77777777" w:rsidR="00091D5F" w:rsidRPr="003C225F" w:rsidRDefault="00561C4D" w:rsidP="003C225F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C225F">
        <w:rPr>
          <w:rFonts w:ascii="Times New Roman" w:hAnsi="Times New Roman" w:cs="Times New Roman"/>
          <w:color w:val="auto"/>
          <w:sz w:val="24"/>
          <w:szCs w:val="24"/>
        </w:rPr>
        <w:t>5. Folder Structure</w:t>
      </w:r>
    </w:p>
    <w:p w14:paraId="6B70D374" w14:textId="7C9128F9" w:rsidR="00091D5F" w:rsidRPr="00D61D0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</w:r>
      <w:r w:rsidR="003C225F">
        <w:rPr>
          <w:rFonts w:ascii="Times New Roman" w:hAnsi="Times New Roman" w:cs="Times New Roman"/>
        </w:rPr>
        <w:t>bangtan</w:t>
      </w:r>
      <w:r w:rsidRPr="00D61D0F">
        <w:rPr>
          <w:rFonts w:ascii="Times New Roman" w:hAnsi="Times New Roman" w:cs="Times New Roman"/>
        </w:rPr>
        <w:t>-news/</w:t>
      </w:r>
      <w:r w:rsidRPr="00D61D0F">
        <w:rPr>
          <w:rFonts w:ascii="Times New Roman" w:hAnsi="Times New Roman" w:cs="Times New Roman"/>
        </w:rPr>
        <w:br/>
        <w:t>│── src/</w:t>
      </w:r>
      <w:r w:rsidRPr="00D61D0F">
        <w:rPr>
          <w:rFonts w:ascii="Times New Roman" w:hAnsi="Times New Roman" w:cs="Times New Roman"/>
        </w:rPr>
        <w:br/>
        <w:t xml:space="preserve">│   ├── components/  </w:t>
      </w:r>
      <w:r w:rsidRPr="00D61D0F">
        <w:rPr>
          <w:rFonts w:ascii="Times New Roman" w:hAnsi="Times New Roman" w:cs="Times New Roman"/>
        </w:rPr>
        <w:br/>
        <w:t xml:space="preserve">│   ├── context/     </w:t>
      </w:r>
      <w:r w:rsidRPr="00D61D0F">
        <w:rPr>
          <w:rFonts w:ascii="Times New Roman" w:hAnsi="Times New Roman" w:cs="Times New Roman"/>
        </w:rPr>
        <w:br/>
        <w:t xml:space="preserve">│   ├── pages/       </w:t>
      </w:r>
      <w:r w:rsidRPr="00D61D0F">
        <w:rPr>
          <w:rFonts w:ascii="Times New Roman" w:hAnsi="Times New Roman" w:cs="Times New Roman"/>
        </w:rPr>
        <w:br/>
        <w:t xml:space="preserve">│   ├── styles/      </w:t>
      </w:r>
      <w:r w:rsidRPr="00D61D0F">
        <w:rPr>
          <w:rFonts w:ascii="Times New Roman" w:hAnsi="Times New Roman" w:cs="Times New Roman"/>
        </w:rPr>
        <w:br/>
        <w:t>│── public/</w:t>
      </w:r>
      <w:r w:rsidRPr="00D61D0F">
        <w:rPr>
          <w:rFonts w:ascii="Times New Roman" w:hAnsi="Times New Roman" w:cs="Times New Roman"/>
        </w:rPr>
        <w:br/>
        <w:t>│── package.json</w:t>
      </w:r>
      <w:r w:rsidRPr="00D61D0F">
        <w:rPr>
          <w:rFonts w:ascii="Times New Roman" w:hAnsi="Times New Roman" w:cs="Times New Roman"/>
        </w:rPr>
        <w:br/>
        <w:t>│── README.md</w:t>
      </w:r>
      <w:r w:rsidRPr="00D61D0F">
        <w:rPr>
          <w:rFonts w:ascii="Times New Roman" w:hAnsi="Times New Roman" w:cs="Times New Roman"/>
        </w:rPr>
        <w:br/>
      </w:r>
    </w:p>
    <w:p w14:paraId="626CFDCD" w14:textId="77777777" w:rsidR="00091D5F" w:rsidRPr="00561C4D" w:rsidRDefault="00561C4D" w:rsidP="003C225F">
      <w:pPr>
        <w:spacing w:line="360" w:lineRule="auto"/>
        <w:rPr>
          <w:rFonts w:ascii="Times New Roman" w:hAnsi="Times New Roman" w:cs="Times New Roman"/>
          <w:b/>
        </w:rPr>
      </w:pPr>
      <w:r w:rsidRPr="00561C4D">
        <w:rPr>
          <w:rFonts w:ascii="Times New Roman" w:hAnsi="Times New Roman" w:cs="Times New Roman"/>
          <w:b/>
        </w:rPr>
        <w:t>6. Running the Application</w:t>
      </w:r>
    </w:p>
    <w:p w14:paraId="0A519AA3" w14:textId="77777777" w:rsidR="00091D5F" w:rsidRPr="00D61D0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  <w:b/>
        </w:rPr>
        <w:t>Run the frontend server:</w:t>
      </w:r>
      <w:r w:rsidRPr="00D61D0F">
        <w:rPr>
          <w:rFonts w:ascii="Times New Roman" w:hAnsi="Times New Roman" w:cs="Times New Roman"/>
        </w:rPr>
        <w:br/>
      </w:r>
      <w:r w:rsidRPr="00D61D0F">
        <w:rPr>
          <w:rFonts w:ascii="Times New Roman" w:hAnsi="Times New Roman" w:cs="Times New Roman"/>
        </w:rPr>
        <w:br/>
        <w:t>npm start</w:t>
      </w:r>
      <w:r w:rsidRPr="00D61D0F">
        <w:rPr>
          <w:rFonts w:ascii="Times New Roman" w:hAnsi="Times New Roman" w:cs="Times New Roman"/>
        </w:rPr>
        <w:br/>
      </w:r>
      <w:r w:rsidRPr="00D61D0F">
        <w:rPr>
          <w:rFonts w:ascii="Times New Roman" w:hAnsi="Times New Roman" w:cs="Times New Roman"/>
        </w:rPr>
        <w:br/>
        <w:t>Access the app at http://localhost:3000</w:t>
      </w:r>
    </w:p>
    <w:p w14:paraId="77A607AC" w14:textId="77777777" w:rsidR="00091D5F" w:rsidRPr="00561C4D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7. Component Documentation</w:t>
      </w:r>
    </w:p>
    <w:p w14:paraId="378154FC" w14:textId="77777777" w:rsidR="00561C4D" w:rsidRDefault="00561C4D" w:rsidP="003C22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Navbar: Displays navigation links.</w:t>
      </w:r>
    </w:p>
    <w:p w14:paraId="77A618FE" w14:textId="77777777" w:rsidR="00561C4D" w:rsidRDefault="00561C4D" w:rsidP="003C22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 xml:space="preserve"> Hero Section: Highlights trending news.</w:t>
      </w:r>
    </w:p>
    <w:p w14:paraId="3A19B31F" w14:textId="77777777" w:rsidR="00091D5F" w:rsidRPr="00561C4D" w:rsidRDefault="00561C4D" w:rsidP="003C225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 xml:space="preserve"> NewsCard: Displays individual news articles.</w:t>
      </w:r>
    </w:p>
    <w:p w14:paraId="06F98701" w14:textId="77777777" w:rsidR="00091D5F" w:rsidRPr="00561C4D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8. State Management</w:t>
      </w:r>
    </w:p>
    <w:p w14:paraId="2DBCE391" w14:textId="77777777" w:rsidR="00561C4D" w:rsidRDefault="00561C4D" w:rsidP="003C225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Global State: Managed using Context API.</w:t>
      </w:r>
    </w:p>
    <w:p w14:paraId="4272FFFA" w14:textId="77777777" w:rsidR="00091D5F" w:rsidRPr="00561C4D" w:rsidRDefault="00561C4D" w:rsidP="003C225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Local State: Controlled within individual components.</w:t>
      </w:r>
    </w:p>
    <w:p w14:paraId="50D2EC8A" w14:textId="77777777" w:rsidR="00DF7870" w:rsidRDefault="00DF7870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9585A" w14:textId="77777777" w:rsidR="00091D5F" w:rsidRPr="00561C4D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9. User Interface</w:t>
      </w:r>
    </w:p>
    <w:p w14:paraId="354F55F4" w14:textId="77777777" w:rsidR="00F676BB" w:rsidRDefault="00F676BB" w:rsidP="003C225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Screenshots:</w:t>
      </w:r>
    </w:p>
    <w:p w14:paraId="3FA142A3" w14:textId="77777777" w:rsidR="00DF7870" w:rsidRDefault="00DF7870" w:rsidP="003C225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382D05A" w14:textId="023AF4C1" w:rsidR="00561C4D" w:rsidRPr="00DC56CE" w:rsidRDefault="00561C4D" w:rsidP="00DC56C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DC56CE">
        <w:rPr>
          <w:rFonts w:ascii="Times New Roman" w:hAnsi="Times New Roman" w:cs="Times New Roman"/>
        </w:rPr>
        <w:t>Hero section showcasing trending news</w:t>
      </w:r>
    </w:p>
    <w:p w14:paraId="0C7FD514" w14:textId="66D32991" w:rsidR="00DF7870" w:rsidRPr="00DF7870" w:rsidRDefault="00C10A21" w:rsidP="003C2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EE9C48" wp14:editId="77FAF971">
            <wp:extent cx="5356860" cy="2872740"/>
            <wp:effectExtent l="0" t="0" r="0" b="3810"/>
            <wp:docPr id="18104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5045" name="Picture 1810415045"/>
                    <pic:cNvPicPr/>
                  </pic:nvPicPr>
                  <pic:blipFill rotWithShape="1">
                    <a:blip r:embed="rId8"/>
                    <a:srcRect l="555" t="5096" r="1805" b="5733"/>
                    <a:stretch/>
                  </pic:blipFill>
                  <pic:spPr bwMode="auto">
                    <a:xfrm>
                      <a:off x="0" y="0"/>
                      <a:ext cx="535686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807FC" w14:textId="77777777" w:rsidR="00C10A21" w:rsidRDefault="00C10A21" w:rsidP="003C225F">
      <w:pPr>
        <w:pStyle w:val="ListParagraph"/>
        <w:spacing w:line="360" w:lineRule="auto"/>
        <w:ind w:left="1656"/>
        <w:rPr>
          <w:rFonts w:ascii="Times New Roman" w:hAnsi="Times New Roman" w:cs="Times New Roman"/>
        </w:rPr>
      </w:pPr>
    </w:p>
    <w:p w14:paraId="048AF588" w14:textId="77777777" w:rsidR="00C10A21" w:rsidRDefault="00C10A21" w:rsidP="003C225F">
      <w:pPr>
        <w:pStyle w:val="ListParagraph"/>
        <w:spacing w:line="360" w:lineRule="auto"/>
        <w:ind w:left="1656"/>
        <w:rPr>
          <w:rFonts w:ascii="Times New Roman" w:hAnsi="Times New Roman" w:cs="Times New Roman"/>
        </w:rPr>
      </w:pPr>
    </w:p>
    <w:p w14:paraId="2CAEAC47" w14:textId="1498F2B5" w:rsidR="00091D5F" w:rsidRPr="00DC56CE" w:rsidRDefault="00561C4D" w:rsidP="00DC56C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DC56CE">
        <w:rPr>
          <w:rFonts w:ascii="Times New Roman" w:hAnsi="Times New Roman" w:cs="Times New Roman"/>
        </w:rPr>
        <w:t>Category search results page.</w:t>
      </w:r>
    </w:p>
    <w:p w14:paraId="167E9FD1" w14:textId="57A0A778" w:rsidR="00AA3E8D" w:rsidRDefault="00AA3E8D" w:rsidP="003C225F">
      <w:pPr>
        <w:pStyle w:val="ListParagraph"/>
        <w:spacing w:line="360" w:lineRule="auto"/>
        <w:ind w:left="16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0B00CCA1" w14:textId="444579F9" w:rsidR="00AA3E8D" w:rsidRPr="00AA3E8D" w:rsidRDefault="00AA3E8D" w:rsidP="003C2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6526B7" wp14:editId="5F261D17">
            <wp:extent cx="5250180" cy="2293620"/>
            <wp:effectExtent l="0" t="0" r="0" b="0"/>
            <wp:docPr id="1045884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4127" name="Picture 1045884127"/>
                    <pic:cNvPicPr/>
                  </pic:nvPicPr>
                  <pic:blipFill rotWithShape="1">
                    <a:blip r:embed="rId9"/>
                    <a:srcRect l="1944" t="4938" r="2361" b="4938"/>
                    <a:stretch/>
                  </pic:blipFill>
                  <pic:spPr bwMode="auto">
                    <a:xfrm>
                      <a:off x="0" y="0"/>
                      <a:ext cx="525018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EDEA6" w14:textId="77777777" w:rsidR="00DC56CE" w:rsidRDefault="00DC56CE" w:rsidP="003C225F">
      <w:pPr>
        <w:spacing w:line="360" w:lineRule="auto"/>
        <w:rPr>
          <w:rFonts w:ascii="Times New Roman" w:hAnsi="Times New Roman" w:cs="Times New Roman"/>
        </w:rPr>
      </w:pPr>
    </w:p>
    <w:p w14:paraId="02BADBD3" w14:textId="77777777" w:rsidR="00DC56CE" w:rsidRDefault="00DC56CE" w:rsidP="003C225F">
      <w:pPr>
        <w:spacing w:line="360" w:lineRule="auto"/>
        <w:rPr>
          <w:rFonts w:ascii="Times New Roman" w:hAnsi="Times New Roman" w:cs="Times New Roman"/>
        </w:rPr>
      </w:pPr>
    </w:p>
    <w:p w14:paraId="3A30110B" w14:textId="09E0737B" w:rsidR="00091D5F" w:rsidRPr="00AA3E8D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AA3E8D">
        <w:rPr>
          <w:rFonts w:ascii="Times New Roman" w:hAnsi="Times New Roman" w:cs="Times New Roman"/>
          <w:b/>
          <w:sz w:val="24"/>
          <w:szCs w:val="24"/>
        </w:rPr>
        <w:lastRenderedPageBreak/>
        <w:t>10. Styling</w:t>
      </w:r>
    </w:p>
    <w:p w14:paraId="610A990D" w14:textId="77777777" w:rsidR="00F676BB" w:rsidRDefault="00561C4D" w:rsidP="003C225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>Bootstrap/Tailwind CSS used for UI design.</w:t>
      </w:r>
    </w:p>
    <w:p w14:paraId="6E9E818E" w14:textId="77777777" w:rsidR="00091D5F" w:rsidRPr="00F676BB" w:rsidRDefault="00561C4D" w:rsidP="003C225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 xml:space="preserve"> React Icons for visual elements.</w:t>
      </w:r>
    </w:p>
    <w:p w14:paraId="51DD0BC3" w14:textId="77777777" w:rsidR="00F676BB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11. Testing</w:t>
      </w:r>
    </w:p>
    <w:p w14:paraId="28191654" w14:textId="77777777" w:rsidR="00091D5F" w:rsidRPr="00F676BB" w:rsidRDefault="00561C4D" w:rsidP="003C22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</w:rPr>
        <w:t>Jest &amp; React Testing Library used for unit and integration testing.</w:t>
      </w:r>
    </w:p>
    <w:p w14:paraId="657A49DD" w14:textId="77777777" w:rsidR="00091D5F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12. Screenshots or Demo</w:t>
      </w:r>
    </w:p>
    <w:p w14:paraId="66F96359" w14:textId="3D3670C4" w:rsidR="00AA3E8D" w:rsidRPr="00AA3E8D" w:rsidRDefault="00AA3E8D" w:rsidP="003C225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3E8D">
        <w:rPr>
          <w:rFonts w:ascii="Times New Roman" w:hAnsi="Times New Roman" w:cs="Times New Roman"/>
          <w:b/>
          <w:sz w:val="24"/>
          <w:szCs w:val="24"/>
        </w:rPr>
        <w:t>Hero component</w:t>
      </w:r>
    </w:p>
    <w:p w14:paraId="1F7089B7" w14:textId="3B14237D" w:rsidR="00DF7870" w:rsidRDefault="00DF7870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</w:p>
    <w:p w14:paraId="3B5FF092" w14:textId="4D34CE18" w:rsidR="00DF7870" w:rsidRPr="003C225F" w:rsidRDefault="003C225F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D35E95" wp14:editId="77174FBB">
            <wp:extent cx="5320450" cy="2726872"/>
            <wp:effectExtent l="0" t="0" r="0" b="0"/>
            <wp:docPr id="202555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5045" name="Picture 1810415045"/>
                    <pic:cNvPicPr/>
                  </pic:nvPicPr>
                  <pic:blipFill rotWithShape="1">
                    <a:blip r:embed="rId8"/>
                    <a:srcRect l="555" t="5096" r="1805" b="5733"/>
                    <a:stretch/>
                  </pic:blipFill>
                  <pic:spPr bwMode="auto">
                    <a:xfrm>
                      <a:off x="0" y="0"/>
                      <a:ext cx="5352120" cy="274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8B566" w14:textId="77777777" w:rsidR="00DC56CE" w:rsidRDefault="00DC56CE" w:rsidP="00DC5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D6A461" w14:textId="77777777" w:rsidR="00DC56CE" w:rsidRDefault="00DC56CE" w:rsidP="00DC5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5AD1B" w14:textId="77777777" w:rsidR="00DC56CE" w:rsidRDefault="00DC56CE" w:rsidP="00DC5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22DD2A" w14:textId="77777777" w:rsidR="00DC56CE" w:rsidRDefault="00DC56CE" w:rsidP="00DC5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B1E84F" w14:textId="77777777" w:rsidR="00DC56CE" w:rsidRDefault="00DC56CE" w:rsidP="00DC5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543D5" w14:textId="77777777" w:rsidR="00DC56CE" w:rsidRDefault="00DC56CE" w:rsidP="00DC5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FC371" w14:textId="77777777" w:rsidR="00DC56CE" w:rsidRDefault="00DC56CE" w:rsidP="00DC5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10CC1D" w14:textId="3FA81B65" w:rsidR="00DF7870" w:rsidRPr="00DC56CE" w:rsidRDefault="00DF7870" w:rsidP="00DC56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6CE">
        <w:rPr>
          <w:rFonts w:ascii="Times New Roman" w:hAnsi="Times New Roman" w:cs="Times New Roman"/>
          <w:b/>
          <w:sz w:val="24"/>
          <w:szCs w:val="24"/>
        </w:rPr>
        <w:t>Redirected component</w:t>
      </w:r>
    </w:p>
    <w:p w14:paraId="7A734395" w14:textId="77777777" w:rsidR="00DF7870" w:rsidRDefault="00DF7870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</w:p>
    <w:p w14:paraId="32F49D2C" w14:textId="59B4AC29" w:rsidR="00DF7870" w:rsidRDefault="00AA3E8D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3D835B" wp14:editId="1F53E334">
            <wp:extent cx="5340703" cy="3069771"/>
            <wp:effectExtent l="0" t="0" r="0" b="0"/>
            <wp:docPr id="560969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69860" name="Picture 560969860"/>
                    <pic:cNvPicPr/>
                  </pic:nvPicPr>
                  <pic:blipFill rotWithShape="1">
                    <a:blip r:embed="rId10"/>
                    <a:srcRect l="694" t="5679" r="1946" b="5185"/>
                    <a:stretch/>
                  </pic:blipFill>
                  <pic:spPr bwMode="auto">
                    <a:xfrm>
                      <a:off x="0" y="0"/>
                      <a:ext cx="5357511" cy="307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E6624" w14:textId="77777777" w:rsidR="00DF7870" w:rsidRDefault="00DF7870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</w:p>
    <w:p w14:paraId="5A02C17F" w14:textId="7468362D" w:rsidR="00DF7870" w:rsidRPr="003C225F" w:rsidRDefault="00DF7870" w:rsidP="003C225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25F">
        <w:rPr>
          <w:rFonts w:ascii="Times New Roman" w:hAnsi="Times New Roman" w:cs="Times New Roman"/>
          <w:b/>
          <w:sz w:val="24"/>
          <w:szCs w:val="24"/>
        </w:rPr>
        <w:t>Category component</w:t>
      </w:r>
    </w:p>
    <w:p w14:paraId="36C61BE6" w14:textId="77777777" w:rsidR="00DF7870" w:rsidRDefault="00DF7870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</w:p>
    <w:p w14:paraId="69291C92" w14:textId="0335EF2D" w:rsidR="00DF7870" w:rsidRDefault="00AA3E8D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25450C" wp14:editId="14723C4E">
            <wp:extent cx="5303520" cy="3055620"/>
            <wp:effectExtent l="0" t="0" r="0" b="0"/>
            <wp:docPr id="1950255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55680" name="Picture 1950255680"/>
                    <pic:cNvPicPr/>
                  </pic:nvPicPr>
                  <pic:blipFill rotWithShape="1">
                    <a:blip r:embed="rId11"/>
                    <a:srcRect l="694" t="4396" r="2639" b="5769"/>
                    <a:stretch/>
                  </pic:blipFill>
                  <pic:spPr bwMode="auto">
                    <a:xfrm>
                      <a:off x="0" y="0"/>
                      <a:ext cx="530352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9FAF5" w14:textId="77777777" w:rsidR="00DF7870" w:rsidRDefault="00DF7870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</w:p>
    <w:p w14:paraId="2313781B" w14:textId="77777777" w:rsidR="00DF7870" w:rsidRPr="003C225F" w:rsidRDefault="00DF7870" w:rsidP="003C225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25F">
        <w:rPr>
          <w:rFonts w:ascii="Times New Roman" w:hAnsi="Times New Roman" w:cs="Times New Roman"/>
          <w:b/>
          <w:sz w:val="24"/>
          <w:szCs w:val="24"/>
        </w:rPr>
        <w:t>News Letter</w:t>
      </w:r>
    </w:p>
    <w:p w14:paraId="3CF36AB1" w14:textId="77777777" w:rsidR="00DF7870" w:rsidRDefault="00DF7870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</w:p>
    <w:p w14:paraId="6150DBB2" w14:textId="3743E9CC" w:rsidR="00DF7870" w:rsidRPr="00DF7870" w:rsidRDefault="00AA3E8D" w:rsidP="003C225F">
      <w:pPr>
        <w:pStyle w:val="ListParagraph"/>
        <w:spacing w:line="360" w:lineRule="auto"/>
        <w:ind w:left="7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6D0DF4" wp14:editId="4DC8F050">
            <wp:extent cx="5448300" cy="2727960"/>
            <wp:effectExtent l="0" t="0" r="0" b="0"/>
            <wp:docPr id="1014086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6378" name="Picture 1014086378"/>
                    <pic:cNvPicPr/>
                  </pic:nvPicPr>
                  <pic:blipFill rotWithShape="1">
                    <a:blip r:embed="rId12"/>
                    <a:srcRect l="695" t="5433" b="6172"/>
                    <a:stretch/>
                  </pic:blipFill>
                  <pic:spPr bwMode="auto">
                    <a:xfrm>
                      <a:off x="0" y="0"/>
                      <a:ext cx="544830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86AC9" w14:textId="77777777" w:rsidR="00AA3E8D" w:rsidRDefault="00AA3E8D" w:rsidP="003C225F">
      <w:pPr>
        <w:spacing w:line="360" w:lineRule="auto"/>
        <w:rPr>
          <w:rFonts w:ascii="Times New Roman" w:hAnsi="Times New Roman" w:cs="Times New Roman"/>
        </w:rPr>
      </w:pPr>
    </w:p>
    <w:p w14:paraId="4D896523" w14:textId="77777777" w:rsidR="003C225F" w:rsidRDefault="00561C4D" w:rsidP="003C225F">
      <w:pPr>
        <w:spacing w:line="360" w:lineRule="auto"/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Live Demo</w:t>
      </w:r>
      <w:r w:rsidR="003C225F">
        <w:rPr>
          <w:rFonts w:ascii="Times New Roman" w:hAnsi="Times New Roman" w:cs="Times New Roman"/>
        </w:rPr>
        <w:t>:</w:t>
      </w:r>
    </w:p>
    <w:p w14:paraId="76091BDE" w14:textId="4BB8E4A1" w:rsidR="00091D5F" w:rsidRPr="00D61D0F" w:rsidRDefault="003C225F" w:rsidP="003C225F">
      <w:pPr>
        <w:spacing w:line="360" w:lineRule="auto"/>
        <w:rPr>
          <w:rFonts w:ascii="Times New Roman" w:hAnsi="Times New Roman" w:cs="Times New Roman"/>
        </w:rPr>
      </w:pPr>
      <w:hyperlink r:id="rId13" w:history="1">
        <w:r w:rsidRPr="0077501E">
          <w:rPr>
            <w:rStyle w:val="Hyperlink"/>
            <w:rFonts w:ascii="Times New Roman" w:hAnsi="Times New Roman" w:cs="Times New Roman"/>
          </w:rPr>
          <w:t xml:space="preserve"> https://drive.google.com/file/d/1npKT9xbdWpH6KnRRdu_VSqrJk7YywiSU/view</w:t>
        </w:r>
      </w:hyperlink>
    </w:p>
    <w:p w14:paraId="300356AE" w14:textId="3F16257D" w:rsidR="00CB0386" w:rsidRPr="00CB0386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13. Known Issues</w:t>
      </w:r>
    </w:p>
    <w:p w14:paraId="0B2124C2" w14:textId="77777777" w:rsidR="00CB0386" w:rsidRDefault="00CB0386" w:rsidP="003C225F">
      <w:pPr>
        <w:numPr>
          <w:ilvl w:val="0"/>
          <w:numId w:val="28"/>
        </w:numPr>
        <w:spacing w:before="100" w:beforeAutospacing="1" w:after="100" w:afterAutospacing="1" w:line="360" w:lineRule="auto"/>
      </w:pPr>
      <w:r>
        <w:t>Certain API calls are subject to rate limits, which may affect performance.</w:t>
      </w:r>
    </w:p>
    <w:p w14:paraId="118BEE43" w14:textId="77777777" w:rsidR="00CB0386" w:rsidRDefault="00CB0386" w:rsidP="003C225F">
      <w:pPr>
        <w:numPr>
          <w:ilvl w:val="0"/>
          <w:numId w:val="28"/>
        </w:numPr>
        <w:spacing w:before="100" w:beforeAutospacing="1" w:after="100" w:afterAutospacing="1" w:line="360" w:lineRule="auto"/>
      </w:pPr>
      <w:r>
        <w:t>UI enhancements are required to improve mobile responsiveness.</w:t>
      </w:r>
    </w:p>
    <w:p w14:paraId="40403444" w14:textId="77777777" w:rsidR="00CB0386" w:rsidRDefault="00CB0386" w:rsidP="003C225F">
      <w:pPr>
        <w:numPr>
          <w:ilvl w:val="0"/>
          <w:numId w:val="28"/>
        </w:numPr>
        <w:spacing w:before="100" w:beforeAutospacing="1" w:after="100" w:afterAutospacing="1" w:line="360" w:lineRule="auto"/>
      </w:pPr>
      <w:r>
        <w:t>Occasional delays in push notifications delivery.</w:t>
      </w:r>
    </w:p>
    <w:p w14:paraId="7A21E9D2" w14:textId="77777777" w:rsidR="00CB0386" w:rsidRDefault="00CB0386" w:rsidP="003C225F">
      <w:pPr>
        <w:numPr>
          <w:ilvl w:val="0"/>
          <w:numId w:val="28"/>
        </w:numPr>
        <w:spacing w:before="100" w:beforeAutospacing="1" w:after="100" w:afterAutospacing="1" w:line="360" w:lineRule="auto"/>
      </w:pPr>
      <w:r>
        <w:t>Dark mode may not apply correctly to all UI elements.</w:t>
      </w:r>
    </w:p>
    <w:p w14:paraId="02140452" w14:textId="77777777" w:rsidR="00CB0386" w:rsidRDefault="00CB0386" w:rsidP="003C225F">
      <w:pPr>
        <w:numPr>
          <w:ilvl w:val="0"/>
          <w:numId w:val="28"/>
        </w:numPr>
        <w:spacing w:before="100" w:beforeAutospacing="1" w:after="100" w:afterAutospacing="1" w:line="360" w:lineRule="auto"/>
      </w:pPr>
      <w:r>
        <w:t>Some third-party integrations may experience intermittent failures.</w:t>
      </w:r>
    </w:p>
    <w:p w14:paraId="4FB3B045" w14:textId="77777777" w:rsidR="00091D5F" w:rsidRPr="00F676BB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14. Future Enhancements</w:t>
      </w:r>
    </w:p>
    <w:p w14:paraId="469611AA" w14:textId="77777777" w:rsidR="00CB0386" w:rsidRPr="00CB0386" w:rsidRDefault="00CB0386" w:rsidP="003C225F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03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Secure user login and authentication</w:t>
      </w:r>
    </w:p>
    <w:p w14:paraId="0630870B" w14:textId="77777777" w:rsidR="00CB0386" w:rsidRPr="00CB0386" w:rsidRDefault="00CB0386" w:rsidP="003C225F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03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Real-time push alerts and notifications</w:t>
      </w:r>
    </w:p>
    <w:p w14:paraId="0EB97423" w14:textId="77777777" w:rsidR="00CB0386" w:rsidRPr="00CB0386" w:rsidRDefault="00CB0386" w:rsidP="003C225F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03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Option to switch between light and dark mode</w:t>
      </w:r>
    </w:p>
    <w:p w14:paraId="1F553807" w14:textId="52032D36" w:rsidR="00CB0386" w:rsidRPr="00CB0386" w:rsidRDefault="00CB0386" w:rsidP="00DC56C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03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Seamless integration with third-party servicesUser-friendly and intuitive interface</w:t>
      </w:r>
    </w:p>
    <w:p w14:paraId="7EAC2FAB" w14:textId="66B7A913" w:rsidR="00091D5F" w:rsidRPr="00F676BB" w:rsidRDefault="00561C4D" w:rsidP="003C22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lastRenderedPageBreak/>
        <w:t>15. Code Repository</w:t>
      </w:r>
    </w:p>
    <w:p w14:paraId="650F5CB1" w14:textId="77777777" w:rsidR="00CB0386" w:rsidRDefault="000D61AE" w:rsidP="003C225F">
      <w:pPr>
        <w:pStyle w:val="NormalWeb"/>
        <w:spacing w:before="0" w:beforeAutospacing="0" w:after="0" w:afterAutospacing="0" w:line="360" w:lineRule="auto"/>
      </w:pPr>
      <w:r>
        <w:t>Use the source code link:</w:t>
      </w:r>
      <w:r w:rsidR="00561C4D" w:rsidRPr="00AE5514">
        <w:t xml:space="preserve"> </w:t>
      </w:r>
      <w:r w:rsidR="00AE5514">
        <w:t xml:space="preserve">   </w:t>
      </w:r>
    </w:p>
    <w:p w14:paraId="5A2EF64B" w14:textId="7FDF3CBD" w:rsidR="000D0ECB" w:rsidRDefault="003C225F" w:rsidP="003C225F">
      <w:pPr>
        <w:pStyle w:val="NormalWeb"/>
        <w:spacing w:before="0" w:beforeAutospacing="0" w:after="0" w:afterAutospacing="0" w:line="360" w:lineRule="auto"/>
        <w:rPr>
          <w:bCs/>
        </w:rPr>
      </w:pPr>
      <w:hyperlink r:id="rId14" w:history="1">
        <w:r w:rsidRPr="0077501E">
          <w:rPr>
            <w:rStyle w:val="Hyperlink"/>
          </w:rPr>
          <w:t>https://drive.google.com/drive/folders/1nyKDEjeiQv0VYL3M09tZu8tGlFNNP0OK?usp=sharing</w:t>
        </w:r>
        <w:r w:rsidRPr="0077501E">
          <w:rPr>
            <w:rStyle w:val="Hyperlink"/>
          </w:rPr>
          <w:t xml:space="preserve">     </w:t>
        </w:r>
        <w:r w:rsidRPr="0077501E">
          <w:rPr>
            <w:rStyle w:val="Hyperlink"/>
            <w:bCs/>
          </w:rPr>
          <w:t xml:space="preserve">             </w:t>
        </w:r>
      </w:hyperlink>
      <w:r w:rsidR="00FF4509">
        <w:rPr>
          <w:bCs/>
        </w:rPr>
        <w:t xml:space="preserve"> </w:t>
      </w:r>
    </w:p>
    <w:p w14:paraId="0BE57117" w14:textId="77777777" w:rsidR="000D0ECB" w:rsidRDefault="000D0ECB" w:rsidP="003C225F">
      <w:pPr>
        <w:pStyle w:val="NormalWeb"/>
        <w:spacing w:before="0" w:beforeAutospacing="0" w:after="0" w:afterAutospacing="0" w:line="360" w:lineRule="auto"/>
        <w:rPr>
          <w:bCs/>
        </w:rPr>
      </w:pPr>
    </w:p>
    <w:p w14:paraId="6087F072" w14:textId="11915CA0" w:rsidR="00A93271" w:rsidRDefault="003C225F" w:rsidP="003C225F">
      <w:pPr>
        <w:pStyle w:val="NormalWeb"/>
        <w:spacing w:before="0" w:beforeAutospacing="0" w:after="0" w:afterAutospacing="0" w:line="360" w:lineRule="auto"/>
        <w:rPr>
          <w:bCs/>
        </w:rPr>
      </w:pPr>
      <w:r>
        <w:rPr>
          <w:bCs/>
        </w:rPr>
        <w:t>GiHhub link:</w:t>
      </w:r>
    </w:p>
    <w:p w14:paraId="5A202A91" w14:textId="03C50B9B" w:rsidR="00A93271" w:rsidRPr="000D0ECB" w:rsidRDefault="000D0ECB" w:rsidP="003C225F">
      <w:pPr>
        <w:pStyle w:val="NormalWeb"/>
        <w:spacing w:before="0" w:beforeAutospacing="0" w:after="0" w:afterAutospacing="0" w:line="360" w:lineRule="auto"/>
        <w:rPr>
          <w:bCs/>
        </w:rPr>
      </w:pPr>
      <w:r>
        <w:t xml:space="preserve"> </w:t>
      </w:r>
      <w:hyperlink r:id="rId15" w:history="1">
        <w:r w:rsidRPr="005A774D">
          <w:rPr>
            <w:rStyle w:val="Hyperlink"/>
            <w:bCs/>
          </w:rPr>
          <w:t>https://github.com/Selshiyabca/News_App</w:t>
        </w:r>
      </w:hyperlink>
      <w:r w:rsidR="00A93271" w:rsidRPr="000D0ECB">
        <w:rPr>
          <w:bCs/>
        </w:rPr>
        <w:t xml:space="preserve"> </w:t>
      </w:r>
    </w:p>
    <w:p w14:paraId="1F0DDEC2" w14:textId="77777777" w:rsidR="00A93271" w:rsidRPr="000D0ECB" w:rsidRDefault="00A93271" w:rsidP="003C225F">
      <w:pPr>
        <w:pStyle w:val="NormalWeb"/>
        <w:spacing w:before="0" w:beforeAutospacing="0" w:after="0" w:afterAutospacing="0" w:line="360" w:lineRule="auto"/>
        <w:rPr>
          <w:bCs/>
          <w:u w:val="single"/>
        </w:rPr>
      </w:pPr>
    </w:p>
    <w:p w14:paraId="2EADBDD1" w14:textId="74FD273D" w:rsidR="00091D5F" w:rsidRPr="00D61D0F" w:rsidRDefault="00A93271" w:rsidP="003C225F">
      <w:pPr>
        <w:spacing w:line="360" w:lineRule="auto"/>
        <w:rPr>
          <w:rFonts w:ascii="Times New Roman" w:hAnsi="Times New Roman" w:cs="Times New Roman"/>
        </w:rPr>
      </w:pPr>
      <w:r w:rsidRPr="00CB03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225F" w:rsidRPr="00CB0386">
        <w:rPr>
          <w:rFonts w:ascii="Times New Roman" w:hAnsi="Times New Roman" w:cs="Times New Roman"/>
          <w:bCs/>
          <w:sz w:val="24"/>
          <w:szCs w:val="24"/>
        </w:rPr>
        <w:t>Demo link</w:t>
      </w:r>
      <w:r w:rsidRPr="00CB0386">
        <w:rPr>
          <w:rFonts w:ascii="Times New Roman" w:hAnsi="Times New Roman" w:cs="Times New Roman"/>
          <w:bCs/>
          <w:sz w:val="24"/>
          <w:szCs w:val="24"/>
        </w:rPr>
        <w:t>:</w:t>
      </w:r>
      <w:r w:rsidRPr="00CB0386">
        <w:rPr>
          <w:rFonts w:ascii="Times New Roman" w:hAnsi="Times New Roman" w:cs="Times New Roman"/>
          <w:sz w:val="24"/>
          <w:szCs w:val="24"/>
        </w:rPr>
        <w:t xml:space="preserve"> </w:t>
      </w:r>
      <w:r w:rsidR="000D0ECB" w:rsidRPr="00CB0386">
        <w:rPr>
          <w:rFonts w:ascii="Times New Roman" w:hAnsi="Times New Roman" w:cs="Times New Roman"/>
          <w:sz w:val="24"/>
          <w:szCs w:val="24"/>
        </w:rPr>
        <w:t xml:space="preserve">  </w:t>
      </w:r>
      <w:r w:rsidR="000D0ECB">
        <w:t xml:space="preserve">  </w:t>
      </w:r>
      <w:r w:rsidR="008C2C6C">
        <w:t xml:space="preserve">   </w:t>
      </w:r>
      <w:hyperlink r:id="rId16" w:history="1">
        <w:r w:rsidR="00115750" w:rsidRPr="005A774D">
          <w:rPr>
            <w:rStyle w:val="Hyperlink"/>
            <w:bCs/>
          </w:rPr>
          <w:t>https://drive.google.com/file/d/1hPsq2h7dRm22do7C34Elo9J741AP3nCu/view?usp=sharing</w:t>
        </w:r>
        <w:r w:rsidR="00115750" w:rsidRPr="005A774D">
          <w:rPr>
            <w:rStyle w:val="Hyperlink"/>
            <w:rFonts w:ascii="Times New Roman" w:hAnsi="Times New Roman" w:cs="Times New Roman"/>
          </w:rPr>
          <w:t>7z/view</w:t>
        </w:r>
      </w:hyperlink>
    </w:p>
    <w:sectPr w:rsidR="00091D5F" w:rsidRPr="00D61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FC6CED"/>
    <w:multiLevelType w:val="hybridMultilevel"/>
    <w:tmpl w:val="02F0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E4CF7"/>
    <w:multiLevelType w:val="hybridMultilevel"/>
    <w:tmpl w:val="60E6BCA2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 w15:restartNumberingAfterBreak="0">
    <w:nsid w:val="15DC4CE1"/>
    <w:multiLevelType w:val="hybridMultilevel"/>
    <w:tmpl w:val="42B2FE48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2" w15:restartNumberingAfterBreak="0">
    <w:nsid w:val="1976746A"/>
    <w:multiLevelType w:val="hybridMultilevel"/>
    <w:tmpl w:val="C64E36B0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3" w15:restartNumberingAfterBreak="0">
    <w:nsid w:val="21590596"/>
    <w:multiLevelType w:val="hybridMultilevel"/>
    <w:tmpl w:val="E5FEEB9E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4" w15:restartNumberingAfterBreak="0">
    <w:nsid w:val="2C3400BA"/>
    <w:multiLevelType w:val="hybridMultilevel"/>
    <w:tmpl w:val="3F9E26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302ED9"/>
    <w:multiLevelType w:val="hybridMultilevel"/>
    <w:tmpl w:val="C8808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C599B"/>
    <w:multiLevelType w:val="hybridMultilevel"/>
    <w:tmpl w:val="ABD8F046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7" w15:restartNumberingAfterBreak="0">
    <w:nsid w:val="2FC673FA"/>
    <w:multiLevelType w:val="hybridMultilevel"/>
    <w:tmpl w:val="D054D3BC"/>
    <w:lvl w:ilvl="0" w:tplc="BA7E10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07978"/>
    <w:multiLevelType w:val="hybridMultilevel"/>
    <w:tmpl w:val="65F274C4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 w15:restartNumberingAfterBreak="0">
    <w:nsid w:val="4666099C"/>
    <w:multiLevelType w:val="hybridMultilevel"/>
    <w:tmpl w:val="B8D2F598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0" w15:restartNumberingAfterBreak="0">
    <w:nsid w:val="4AA85D51"/>
    <w:multiLevelType w:val="hybridMultilevel"/>
    <w:tmpl w:val="AD2E6E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4A3BFE"/>
    <w:multiLevelType w:val="hybridMultilevel"/>
    <w:tmpl w:val="994A2F6A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2" w15:restartNumberingAfterBreak="0">
    <w:nsid w:val="55334415"/>
    <w:multiLevelType w:val="hybridMultilevel"/>
    <w:tmpl w:val="31109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C26BA"/>
    <w:multiLevelType w:val="hybridMultilevel"/>
    <w:tmpl w:val="EE26E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132E2"/>
    <w:multiLevelType w:val="hybridMultilevel"/>
    <w:tmpl w:val="9CCA680A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5" w15:restartNumberingAfterBreak="0">
    <w:nsid w:val="5A583B21"/>
    <w:multiLevelType w:val="hybridMultilevel"/>
    <w:tmpl w:val="9798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56623"/>
    <w:multiLevelType w:val="hybridMultilevel"/>
    <w:tmpl w:val="306AA346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7" w15:restartNumberingAfterBreak="0">
    <w:nsid w:val="67CF480A"/>
    <w:multiLevelType w:val="hybridMultilevel"/>
    <w:tmpl w:val="DB9A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62B7C"/>
    <w:multiLevelType w:val="multilevel"/>
    <w:tmpl w:val="F0D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83C6A"/>
    <w:multiLevelType w:val="hybridMultilevel"/>
    <w:tmpl w:val="4B60EFC4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0" w15:restartNumberingAfterBreak="0">
    <w:nsid w:val="7BFF4673"/>
    <w:multiLevelType w:val="multilevel"/>
    <w:tmpl w:val="BB9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381695">
    <w:abstractNumId w:val="8"/>
  </w:num>
  <w:num w:numId="2" w16cid:durableId="994187823">
    <w:abstractNumId w:val="6"/>
  </w:num>
  <w:num w:numId="3" w16cid:durableId="1881236432">
    <w:abstractNumId w:val="5"/>
  </w:num>
  <w:num w:numId="4" w16cid:durableId="1569850501">
    <w:abstractNumId w:val="4"/>
  </w:num>
  <w:num w:numId="5" w16cid:durableId="1573999249">
    <w:abstractNumId w:val="7"/>
  </w:num>
  <w:num w:numId="6" w16cid:durableId="1386370268">
    <w:abstractNumId w:val="3"/>
  </w:num>
  <w:num w:numId="7" w16cid:durableId="1310943729">
    <w:abstractNumId w:val="2"/>
  </w:num>
  <w:num w:numId="8" w16cid:durableId="1074661243">
    <w:abstractNumId w:val="1"/>
  </w:num>
  <w:num w:numId="9" w16cid:durableId="1855344396">
    <w:abstractNumId w:val="0"/>
  </w:num>
  <w:num w:numId="10" w16cid:durableId="1795446493">
    <w:abstractNumId w:val="21"/>
  </w:num>
  <w:num w:numId="11" w16cid:durableId="1177623389">
    <w:abstractNumId w:val="13"/>
  </w:num>
  <w:num w:numId="12" w16cid:durableId="243488858">
    <w:abstractNumId w:val="11"/>
  </w:num>
  <w:num w:numId="13" w16cid:durableId="1814058235">
    <w:abstractNumId w:val="19"/>
  </w:num>
  <w:num w:numId="14" w16cid:durableId="563374115">
    <w:abstractNumId w:val="26"/>
  </w:num>
  <w:num w:numId="15" w16cid:durableId="1416318272">
    <w:abstractNumId w:val="16"/>
  </w:num>
  <w:num w:numId="16" w16cid:durableId="1094479470">
    <w:abstractNumId w:val="23"/>
  </w:num>
  <w:num w:numId="17" w16cid:durableId="1744063965">
    <w:abstractNumId w:val="12"/>
  </w:num>
  <w:num w:numId="18" w16cid:durableId="1828395733">
    <w:abstractNumId w:val="14"/>
  </w:num>
  <w:num w:numId="19" w16cid:durableId="727384560">
    <w:abstractNumId w:val="18"/>
  </w:num>
  <w:num w:numId="20" w16cid:durableId="515195040">
    <w:abstractNumId w:val="20"/>
  </w:num>
  <w:num w:numId="21" w16cid:durableId="661740448">
    <w:abstractNumId w:val="29"/>
  </w:num>
  <w:num w:numId="22" w16cid:durableId="280579422">
    <w:abstractNumId w:val="24"/>
  </w:num>
  <w:num w:numId="23" w16cid:durableId="1512454240">
    <w:abstractNumId w:val="9"/>
  </w:num>
  <w:num w:numId="24" w16cid:durableId="666784698">
    <w:abstractNumId w:val="17"/>
  </w:num>
  <w:num w:numId="25" w16cid:durableId="1795559310">
    <w:abstractNumId w:val="27"/>
  </w:num>
  <w:num w:numId="26" w16cid:durableId="2111198824">
    <w:abstractNumId w:val="10"/>
  </w:num>
  <w:num w:numId="27" w16cid:durableId="1957180287">
    <w:abstractNumId w:val="30"/>
  </w:num>
  <w:num w:numId="28" w16cid:durableId="323169799">
    <w:abstractNumId w:val="28"/>
  </w:num>
  <w:num w:numId="29" w16cid:durableId="734746925">
    <w:abstractNumId w:val="25"/>
  </w:num>
  <w:num w:numId="30" w16cid:durableId="1943103402">
    <w:abstractNumId w:val="15"/>
  </w:num>
  <w:num w:numId="31" w16cid:durableId="20862943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D5F"/>
    <w:rsid w:val="000D0ECB"/>
    <w:rsid w:val="000D61AE"/>
    <w:rsid w:val="00115750"/>
    <w:rsid w:val="0015074B"/>
    <w:rsid w:val="0029639D"/>
    <w:rsid w:val="00326F90"/>
    <w:rsid w:val="003C225F"/>
    <w:rsid w:val="00561C4D"/>
    <w:rsid w:val="007355DB"/>
    <w:rsid w:val="0077324D"/>
    <w:rsid w:val="008C2C6C"/>
    <w:rsid w:val="00A5421A"/>
    <w:rsid w:val="00A93271"/>
    <w:rsid w:val="00A97EB0"/>
    <w:rsid w:val="00AA1D8D"/>
    <w:rsid w:val="00AA3E8D"/>
    <w:rsid w:val="00AE5514"/>
    <w:rsid w:val="00B47730"/>
    <w:rsid w:val="00C10A21"/>
    <w:rsid w:val="00CA3025"/>
    <w:rsid w:val="00CB0386"/>
    <w:rsid w:val="00CB0664"/>
    <w:rsid w:val="00D61D0F"/>
    <w:rsid w:val="00DC56CE"/>
    <w:rsid w:val="00DD5859"/>
    <w:rsid w:val="00DF7870"/>
    <w:rsid w:val="00E14363"/>
    <w:rsid w:val="00F676BB"/>
    <w:rsid w:val="00FC693F"/>
    <w:rsid w:val="00FD2BFB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E1B4B"/>
  <w15:docId w15:val="{EFC910E5-01A6-4938-A56E-0AC9BEA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5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1C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327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%20https://drive.google.com/file/d/1npKT9xbdWpH6KnRRdu_VSqrJk7YywiSU/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hPsq2h7dRm22do7C34Elo9J741AP3nCu/view?usp=sharing7z/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lshiyabca/News_App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rive.google.com/drive/folders/1nyKDEjeiQv0VYL3M09tZu8tGlFNNP0OK?usp=sharing%20%20%20%20%20%20%20%20%20%20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002611-A88E-4171-B3D3-DDBAC706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selshiya selshiya</cp:lastModifiedBy>
  <cp:revision>24</cp:revision>
  <dcterms:created xsi:type="dcterms:W3CDTF">2025-03-09T16:35:00Z</dcterms:created>
  <dcterms:modified xsi:type="dcterms:W3CDTF">2025-03-10T04:39:00Z</dcterms:modified>
</cp:coreProperties>
</file>